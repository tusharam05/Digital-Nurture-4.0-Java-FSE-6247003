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Boot Hello World REST Service - Output Example</w:t>
      </w:r>
    </w:p>
    <w:p>
      <w:pPr>
        <w:pStyle w:val="Heading1"/>
      </w:pPr>
      <w:r>
        <w:t>1. Description</w:t>
      </w:r>
    </w:p>
    <w:p>
      <w:r>
        <w:t>This Spring Boot RESTful web service provides a single endpoint that returns a plain text message. It demonstrates a basic REST controller with logging and runs on port 8083.</w:t>
      </w:r>
    </w:p>
    <w:p>
      <w:pPr>
        <w:pStyle w:val="Heading1"/>
      </w:pPr>
      <w:r>
        <w:t>2. Endpoint Details</w:t>
      </w:r>
    </w:p>
    <w:p>
      <w:r>
        <w:t>Method: GET</w:t>
      </w:r>
    </w:p>
    <w:p>
      <w:r>
        <w:t>URL: http://localhost:8083/hello</w:t>
      </w:r>
    </w:p>
    <w:p>
      <w:r>
        <w:t>Controller: com.cognizant.springlearn.controller.HelloController</w:t>
      </w:r>
    </w:p>
    <w:p>
      <w:r>
        <w:t>Method: public String sayHello()</w:t>
      </w:r>
    </w:p>
    <w:p>
      <w:pPr>
        <w:pStyle w:val="Heading1"/>
      </w:pPr>
      <w:r>
        <w:t>3. Sample Request</w:t>
      </w:r>
    </w:p>
    <w:p>
      <w:r>
        <w:t>GET http://localhost:8083/hello</w:t>
      </w:r>
    </w:p>
    <w:p>
      <w:pPr>
        <w:pStyle w:val="Heading1"/>
      </w:pPr>
      <w:r>
        <w:t>4. Sample Response</w:t>
      </w:r>
    </w:p>
    <w:p>
      <w:r>
        <w:t>Hello World!!</w:t>
      </w:r>
    </w:p>
    <w:p>
      <w:pPr>
        <w:pStyle w:val="Heading1"/>
      </w:pPr>
      <w:r>
        <w:t>5. Log Output (Console)</w:t>
      </w:r>
    </w:p>
    <w:p>
      <w:r>
        <w:br/>
        <w:t>INFO  com.cognizant.springlearn.controller.HelloController - START - sayHello()</w:t>
        <w:br/>
        <w:t>INFO  com.cognizant.springlearn.controller.HelloController - END - sayHello()</w:t>
        <w:br/>
      </w:r>
    </w:p>
    <w:p>
      <w:pPr>
        <w:pStyle w:val="Heading1"/>
      </w:pPr>
      <w:r>
        <w:t>6. HTTP Headers (Browser or Postman)</w:t>
      </w:r>
    </w:p>
    <w:p>
      <w:r>
        <w:t>Response Headers (Example):</w:t>
      </w:r>
    </w:p>
    <w:p>
      <w:r>
        <w:br/>
        <w:t>Content-Type: text/plain;charset=UTF-8</w:t>
        <w:br/>
        <w:t>Content-Length: 13</w:t>
        <w:br/>
        <w:t>Date: Sun, 13 Jul 2025 06:30:00 GMT</w:t>
        <w:br/>
      </w:r>
    </w:p>
    <w:p>
      <w:r>
        <w:t>Request Headers (Example - from browser or Postman):</w:t>
      </w:r>
    </w:p>
    <w:p>
      <w:r>
        <w:br/>
        <w:t>GET /hello HTTP/1.1</w:t>
        <w:br/>
        <w:t>Host: localhost:8083</w:t>
        <w:br/>
        <w:t>User-Agent: Mozilla/5.0 or PostmanRuntime/7.32.0</w:t>
        <w:br/>
        <w:t>Accept: */*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